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0"/>
          <w:szCs w:val="30"/>
        </w:rPr>
      </w:pPr>
      <w:bookmarkStart w:id="1" w:name="_GoBack"/>
      <w:r>
        <w:rPr>
          <w:b/>
          <w:sz w:val="30"/>
          <w:szCs w:val="30"/>
          <w:rtl w:val="0"/>
        </w:rPr>
        <w:t xml:space="preserve">    Deskripsi Tugas Besar Matakuliah Pembelajaran Mesin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Semester Ganjil 2021-2022</w:t>
      </w:r>
    </w:p>
    <w:bookmarkEnd w:id="1"/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both"/>
        <w:rPr>
          <w:b/>
        </w:rPr>
      </w:pPr>
      <w:r>
        <w:rPr>
          <w:b/>
          <w:rtl w:val="0"/>
        </w:rPr>
        <w:t>Ketentuan Umum: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Tugas besar dikerjakan dalam dua tahap. 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both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Tahap pertama dilakukan secara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individual, 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both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Sedangkan tahap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kedua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dilaksanakan secara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berkelompok maksimal dua orang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Harus mematuhi etika plagiasi, baik ide, kode, maupun laporan. Segala bentuk pelanggaran akan diberikan sanksi berat, minimal E untuk mata kuliah pembelajaran mesin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Batas akhir (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deadline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) pengumpulan tugas tahap pertama adalah 13 November 2021 pukul 20.00 WIB sedangkan tahap kedua adalah 04 Desember 2021 pukul 20.00 WIB.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Untuk tahap pertama, laporan tugas dan presentasi dilakukan secara individu melalui video presentasi. Sementara itu, untuk tahap kedua, laporan tugas dan presentasi dilakukan pada minggu ke-12, 13, dan 14 di depan dosen pengampu.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Tugas dikumpulkan melalui LMS pada masing-masing kelas.</w:t>
      </w:r>
    </w:p>
    <w:p>
      <w:pPr>
        <w:jc w:val="both"/>
      </w:pPr>
    </w:p>
    <w:p>
      <w:pPr>
        <w:jc w:val="both"/>
      </w:pPr>
    </w:p>
    <w:p>
      <w:pPr>
        <w:jc w:val="both"/>
        <w:rPr>
          <w:b/>
        </w:rPr>
      </w:pPr>
      <w:r>
        <w:rPr>
          <w:b/>
          <w:rtl w:val="0"/>
        </w:rPr>
        <w:t>Deskripsi Tugas: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Setiap mahasiswa harus mengerjakan dua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task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(</w:t>
      </w:r>
      <w:r>
        <w:rPr>
          <w:rFonts w:ascii="Calibri" w:hAnsi="Calibri" w:eastAsia="Calibri" w:cs="Calibri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clustering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dan </w:t>
      </w:r>
      <w:r>
        <w:rPr>
          <w:rFonts w:ascii="Calibri" w:hAnsi="Calibri" w:eastAsia="Calibri" w:cs="Calibri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classification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) terhadap dataset pada link gdrive: </w:t>
      </w:r>
      <w:r>
        <w:fldChar w:fldCharType="begin"/>
      </w:r>
      <w:r>
        <w:instrText xml:space="preserve"> HYPERLINK "https://drive.google.com/drive/folders/14QPe3o6LeSjfYj-kGhCZJM4pn-I55YsJ?usp=sharing" \h </w:instrText>
      </w:r>
      <w:r>
        <w:fldChar w:fldCharType="separate"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563C1"/>
          <w:sz w:val="24"/>
          <w:szCs w:val="24"/>
          <w:u w:val="single"/>
          <w:shd w:val="clear" w:fill="auto"/>
          <w:vertAlign w:val="baseline"/>
          <w:rtl w:val="0"/>
        </w:rPr>
        <w:t>https://drive.google.com/drive/folders/14QPe3o6LeSjfYj-kGhCZJM4pn-I55YsJ?usp=sharing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563C1"/>
          <w:sz w:val="24"/>
          <w:szCs w:val="24"/>
          <w:u w:val="single"/>
          <w:shd w:val="clear" w:fill="auto"/>
          <w:vertAlign w:val="baseline"/>
          <w:rtl w:val="0"/>
        </w:rPr>
        <w:fldChar w:fldCharType="end"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. Tugas </w:t>
      </w:r>
      <w:r>
        <w:rPr>
          <w:rFonts w:ascii="Calibri" w:hAnsi="Calibri" w:eastAsia="Calibri" w:cs="Calibri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clustering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(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unsupervised Learning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) adalah mengelompokkan pelanggan berdasarkan data pelanggan di dealer tanpa memperhatikan label kelas apakah pelanggan tertarik untuk membeli kendaraan baru atau tidak. Tugas </w:t>
      </w:r>
      <w:r>
        <w:rPr>
          <w:rFonts w:ascii="Calibri" w:hAnsi="Calibri" w:eastAsia="Calibri" w:cs="Calibri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classification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(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supervised learning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) adalah memprediksi apakah pelanggan tertarik untuk membeli kendaraan baru atau tidak berdasarkan data pelanggan di dealer.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Untuk setiap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task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, mahasiswa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diharuskan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melakukan enam hal berikut: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both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Formulasi Masalah: jelaskan apa permasalahan yang akan diselesaikan.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both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Eksplorasi dan Persiapan Data (termasuk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data splitting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): lakukan semua teknik eksplorasi dan persiapan data yang menurut Anda perlu dilakukan. Jelaskan mengapa perlu melakukan teknik tersebut, dan lakukan analisis terhadap  hasilnya.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both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Pemodelan: bangunlah model menggunakan data hasil praproses 2.b, dan lakukan proses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training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untuk mendapatkan hasil terbaik. Jelaskan secara detail semua proses yang Anda lakukan dilengkapi dengan justifikasi dan analisis hasilnya.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both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Evaluasi: pilih metode evaluasi yang sesuai beserta justifikasinya. Lakukan evaluasi terhadap model yang telah dihasilkan. Berikan analisis terhadap hasil evaluasi.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both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Eksperimen: lakukan berbagai eksperimen yang melibatkan tahapan Eksplorasi dan Persiapan Data, Pemodelan, dan Evaluasi untuk mendapatkan hasil terbaik. Laporkan semua Eksperimen yang Anda lakukan beserta analisis hasil dan perbandingannya.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both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Kesimpulan: berikan kesimpulan dari semua proses yang dijalankan beserta hasil akhir dari berbagai eksperimen yang telah dilakukan.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Untuk tugas tahap satu (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clustering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), mahasiswa harus membangun program sendiri (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coding from scratch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) dalam pemodelan.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Tidak diperbolehkan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menggunakan library.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Bahasa pemrograman yang digunakan adalah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Python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Tidak diperbolehkan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menggunakan bahasa pemrograman lainnya.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Pengumpulan tugas berupa: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both"/>
      </w:pPr>
      <w:bookmarkStart w:id="0" w:name="_heading=h.gjdgxs" w:colFirst="0" w:colLast="0"/>
      <w:bookmarkEnd w:id="0"/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Laporan diketik dalam format file .pdf pada kertas berukuran A4 dengan margin 3 cm, spasi 1.15, menggunakan Times New Roman Size 12.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both"/>
      </w:pP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Source code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yang siap dieksekusi (.py/.ipynb)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both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Video presentasi dengan durasi 10 menit yang diunggah pada akun youtube. Sertakan tautan (link) pada laporan pada poin (a)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both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Semua Dataset yang dihasilkan dari setiap tahapan eksplorasi harus dicantumkan pada laporan poin (a)</w:t>
      </w:r>
    </w:p>
    <w:p>
      <w:pPr>
        <w:jc w:val="both"/>
        <w:rPr>
          <w:b/>
        </w:rPr>
      </w:pPr>
      <w:r>
        <w:rPr>
          <w:rtl w:val="0"/>
        </w:rPr>
        <w:br w:type="textWrapping"/>
      </w:r>
      <w:r>
        <w:rPr>
          <w:rtl w:val="0"/>
        </w:rPr>
        <w:br w:type="textWrapping"/>
      </w:r>
      <w:r>
        <w:rPr>
          <w:b/>
          <w:rtl w:val="0"/>
        </w:rPr>
        <w:t>Penilaian: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Laporan (30%):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both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Kelengkapan bagian laporan (5%)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both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Kesesuaian laporan dengan hasil hasil luaran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source code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(5%)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both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Analisis pemilihan Teknik yang digunakan beserta interpretasi hasil (</w:t>
      </w:r>
      <w:r>
        <w:rPr>
          <w:rtl w:val="0"/>
        </w:rPr>
        <w:t>15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%)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both"/>
        <w:rPr>
          <w:u w:val="none"/>
        </w:rPr>
      </w:pPr>
      <w:r>
        <w:rPr>
          <w:rtl w:val="0"/>
        </w:rPr>
        <w:t>Akurasi prediksi (5%)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</w:pP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Source code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(40%):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both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Ketepatan solusi beserta penjelasanya. </w:t>
      </w:r>
      <w:r>
        <w:rPr>
          <w:rFonts w:ascii="Calibri" w:hAnsi="Calibri" w:eastAsia="Calibri" w:cs="Calibri"/>
          <w:b w:val="0"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Source code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wajib diberikan komentar sebaik-baiknya supaya mudah dipahami oleh dosen dan asisten dosen.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Presentasi (30%):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both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Organisasi konten presentasi (5%)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both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Pemahaman tentang projek (25%)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707D60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Calibri"/>
      <w:sz w:val="24"/>
      <w:szCs w:val="24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0"/>
    <w:unhideWhenUsed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9"/>
    <w:unhideWhenUsed/>
    <w:qFormat/>
    <w:uiPriority w:val="99"/>
    <w:pPr>
      <w:tabs>
        <w:tab w:val="center" w:pos="4680"/>
        <w:tab w:val="right" w:pos="9360"/>
      </w:tabs>
    </w:pPr>
  </w:style>
  <w:style w:type="character" w:styleId="13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6">
    <w:name w:val="Table Normal1"/>
    <w:uiPriority w:val="0"/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Unresolved Mention"/>
    <w:basedOn w:val="8"/>
    <w:qFormat/>
    <w:uiPriority w:val="99"/>
    <w:rPr>
      <w:color w:val="605E5C"/>
      <w:shd w:val="clear" w:color="auto" w:fill="E1DFDD"/>
    </w:rPr>
  </w:style>
  <w:style w:type="character" w:customStyle="1" w:styleId="19">
    <w:name w:val="Header Char"/>
    <w:basedOn w:val="8"/>
    <w:link w:val="12"/>
    <w:qFormat/>
    <w:uiPriority w:val="99"/>
  </w:style>
  <w:style w:type="character" w:customStyle="1" w:styleId="20">
    <w:name w:val="Footer Char"/>
    <w:basedOn w:val="8"/>
    <w:link w:val="11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Nx/PdnqsT+vqPYughkca1cPQ+w==">AMUW2mWg8A2Zh66nak+bk10txpAUMqncaihttqKN2w+V93v482I7kcRC73BXopJ5t4kdtLViwORVUoH2R3cRvjXI+RHbs53L9MDw1kE8VtyFhFTIYYENKo0q6Dx/vB5lsGt7E8tgspzb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185</TotalTime>
  <ScaleCrop>false</ScaleCrop>
  <LinksUpToDate>false</LinksUpToDate>
  <Application>WPS Office_11.2.0.10323_F1E327BC-269C-435d-A152-05C5408002CA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2021-03-07T14:01:00Z</dcterms:created>
  <dc:creator>SAID AL FARABI</dc:creator>
  <cp:lastModifiedBy>ASUS</cp:lastModifiedBy>
  <dcterms:modified xsi:type="dcterms:W3CDTF">2021-10-08T04:41:54Z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1057-11.2.0.10323</vt:lpwstr>
  </property>
  <property fmtid="{D5CDD505-2E9C-101B-9397-08002B2CF9AE}" pid="3" name="ICV">
    <vt:lpwstr>BA25AD78D89340048D2CE94EEEA2130B</vt:lpwstr>
  </property>
</Properties>
</file>